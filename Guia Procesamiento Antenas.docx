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5C6714" w14:textId="77777777" w:rsidR="004056EE" w:rsidRDefault="004056EE" w:rsidP="004056EE">
      <w:pPr>
        <w:pStyle w:val="Ttulo"/>
        <w:pBdr>
          <w:bottom w:val="single" w:sz="8" w:space="6" w:color="4F81BD" w:themeColor="accent1"/>
        </w:pBdr>
        <w:rPr>
          <w:b/>
          <w:bCs/>
          <w:sz w:val="28"/>
          <w:szCs w:val="28"/>
          <w:u w:val="single"/>
          <w:lang w:val="es-CL"/>
        </w:rPr>
      </w:pPr>
      <w:r w:rsidRPr="004056EE">
        <w:rPr>
          <w:b/>
          <w:bCs/>
          <w:sz w:val="28"/>
          <w:szCs w:val="28"/>
          <w:u w:val="single"/>
          <w:lang w:val="es-CL"/>
        </w:rPr>
        <w:t>Guía de Uso Procesamiento Antenas</w:t>
      </w:r>
    </w:p>
    <w:p w14:paraId="3EB7B6CB" w14:textId="687E16F0" w:rsidR="004056EE" w:rsidRPr="003B1F5C" w:rsidRDefault="004056EE" w:rsidP="004056EE">
      <w:pPr>
        <w:pStyle w:val="Prrafodelista"/>
        <w:numPr>
          <w:ilvl w:val="0"/>
          <w:numId w:val="11"/>
        </w:numPr>
        <w:rPr>
          <w:b/>
          <w:bCs/>
          <w:color w:val="1F497D" w:themeColor="text2"/>
          <w:lang w:val="es-CL"/>
        </w:rPr>
      </w:pPr>
      <w:r w:rsidRPr="003B1F5C">
        <w:rPr>
          <w:b/>
          <w:bCs/>
          <w:color w:val="1F497D" w:themeColor="text2"/>
          <w:lang w:val="es-CL"/>
        </w:rPr>
        <w:t xml:space="preserve">Dividir imágenes </w:t>
      </w:r>
      <w:r w:rsidR="003B1F5C" w:rsidRPr="003B1F5C">
        <w:rPr>
          <w:b/>
          <w:bCs/>
          <w:color w:val="1F497D" w:themeColor="text2"/>
          <w:lang w:val="es-CL"/>
        </w:rPr>
        <w:t>por vistas</w:t>
      </w:r>
      <w:r w:rsidRPr="003B1F5C">
        <w:rPr>
          <w:b/>
          <w:bCs/>
          <w:color w:val="1F497D" w:themeColor="text2"/>
        </w:rPr>
        <w:t>:</w:t>
      </w:r>
    </w:p>
    <w:p w14:paraId="39D2EE19" w14:textId="7BF13FA8" w:rsidR="004056EE" w:rsidRPr="004056EE" w:rsidRDefault="004056EE" w:rsidP="004056EE">
      <w:pPr>
        <w:pStyle w:val="Prrafodelista"/>
        <w:numPr>
          <w:ilvl w:val="1"/>
          <w:numId w:val="11"/>
        </w:numPr>
        <w:rPr>
          <w:lang w:val="es-CL"/>
        </w:rPr>
      </w:pPr>
      <w:r>
        <w:t>General</w:t>
      </w:r>
    </w:p>
    <w:p w14:paraId="0C1487A3" w14:textId="31EDC1E9" w:rsidR="004056EE" w:rsidRPr="004056EE" w:rsidRDefault="004056EE" w:rsidP="004056EE">
      <w:pPr>
        <w:pStyle w:val="Prrafodelista"/>
        <w:numPr>
          <w:ilvl w:val="1"/>
          <w:numId w:val="11"/>
        </w:numPr>
        <w:rPr>
          <w:lang w:val="es-CL"/>
        </w:rPr>
      </w:pPr>
      <w:proofErr w:type="spellStart"/>
      <w:r>
        <w:t>Cenital</w:t>
      </w:r>
      <w:proofErr w:type="spellEnd"/>
    </w:p>
    <w:p w14:paraId="52762ED8" w14:textId="121887E0" w:rsidR="004056EE" w:rsidRPr="004056EE" w:rsidRDefault="004056EE" w:rsidP="004056EE">
      <w:pPr>
        <w:pStyle w:val="Prrafodelista"/>
        <w:numPr>
          <w:ilvl w:val="1"/>
          <w:numId w:val="11"/>
        </w:numPr>
        <w:rPr>
          <w:lang w:val="es-CL"/>
        </w:rPr>
      </w:pPr>
      <w:proofErr w:type="spellStart"/>
      <w:r>
        <w:t>Orbita</w:t>
      </w:r>
      <w:proofErr w:type="spellEnd"/>
      <w:r>
        <w:t xml:space="preserve"> </w:t>
      </w:r>
      <w:proofErr w:type="spellStart"/>
      <w:r>
        <w:t>Oblicua</w:t>
      </w:r>
      <w:proofErr w:type="spellEnd"/>
    </w:p>
    <w:p w14:paraId="64659FD4" w14:textId="7689AB81" w:rsidR="004056EE" w:rsidRPr="004056EE" w:rsidRDefault="004056EE" w:rsidP="004056EE">
      <w:pPr>
        <w:pStyle w:val="Prrafodelista"/>
        <w:numPr>
          <w:ilvl w:val="1"/>
          <w:numId w:val="11"/>
        </w:numPr>
        <w:rPr>
          <w:lang w:val="es-CL"/>
        </w:rPr>
      </w:pPr>
      <w:proofErr w:type="spellStart"/>
      <w:r>
        <w:t>Orbita</w:t>
      </w:r>
      <w:proofErr w:type="spellEnd"/>
      <w:r>
        <w:t xml:space="preserve"> Recta</w:t>
      </w:r>
    </w:p>
    <w:p w14:paraId="1AFC84B4" w14:textId="7EEA082D" w:rsidR="004056EE" w:rsidRPr="004056EE" w:rsidRDefault="004056EE" w:rsidP="004056EE">
      <w:pPr>
        <w:pStyle w:val="Prrafodelista"/>
        <w:numPr>
          <w:ilvl w:val="1"/>
          <w:numId w:val="11"/>
        </w:numPr>
        <w:rPr>
          <w:lang w:val="es-CL"/>
        </w:rPr>
      </w:pPr>
      <w:proofErr w:type="spellStart"/>
      <w:r>
        <w:t>Tramos</w:t>
      </w:r>
      <w:proofErr w:type="spellEnd"/>
    </w:p>
    <w:p w14:paraId="446C8981" w14:textId="3378A986" w:rsidR="004056EE" w:rsidRPr="004056EE" w:rsidRDefault="004056EE" w:rsidP="004056EE">
      <w:pPr>
        <w:pStyle w:val="Prrafodelista"/>
        <w:numPr>
          <w:ilvl w:val="1"/>
          <w:numId w:val="11"/>
        </w:numPr>
        <w:rPr>
          <w:lang w:val="es-CL"/>
        </w:rPr>
      </w:pPr>
      <w:r>
        <w:t>Mosaico</w:t>
      </w:r>
    </w:p>
    <w:p w14:paraId="3883ABC5" w14:textId="487EE44B" w:rsidR="004056EE" w:rsidRPr="003B1F5C" w:rsidRDefault="004056EE" w:rsidP="004056EE">
      <w:pPr>
        <w:pStyle w:val="Prrafodelista"/>
        <w:numPr>
          <w:ilvl w:val="0"/>
          <w:numId w:val="11"/>
        </w:numPr>
        <w:rPr>
          <w:b/>
          <w:bCs/>
          <w:color w:val="1F497D" w:themeColor="text2"/>
          <w:lang w:val="es-CL"/>
        </w:rPr>
      </w:pPr>
      <w:r w:rsidRPr="003B1F5C">
        <w:rPr>
          <w:b/>
          <w:bCs/>
          <w:color w:val="1F497D" w:themeColor="text2"/>
          <w:lang w:val="es-CL"/>
        </w:rPr>
        <w:t>Crear levantamiento y crear dos mediciones:</w:t>
      </w:r>
    </w:p>
    <w:p w14:paraId="404FA7AE" w14:textId="6AC852E1" w:rsidR="004056EE" w:rsidRDefault="004056EE" w:rsidP="004056EE">
      <w:pPr>
        <w:pStyle w:val="Prrafodelista"/>
        <w:numPr>
          <w:ilvl w:val="1"/>
          <w:numId w:val="11"/>
        </w:numPr>
        <w:rPr>
          <w:lang w:val="es-CL"/>
        </w:rPr>
      </w:pPr>
      <w:r>
        <w:rPr>
          <w:lang w:val="es-CL"/>
        </w:rPr>
        <w:t xml:space="preserve">Medición con procesamiento: en esta medición solo subir </w:t>
      </w:r>
      <w:r w:rsidR="003B1F5C">
        <w:rPr>
          <w:lang w:val="es-CL"/>
        </w:rPr>
        <w:t>las siguientes vistas</w:t>
      </w:r>
      <w:r w:rsidR="006F006B">
        <w:rPr>
          <w:lang w:val="es-CL"/>
        </w:rPr>
        <w:t xml:space="preserve">: </w:t>
      </w:r>
      <w:r>
        <w:rPr>
          <w:lang w:val="es-CL"/>
        </w:rPr>
        <w:t xml:space="preserve"> cenital, orbita recta y orbita oblicua. Si la torre tiene antenas a mitad de la torre también subir tramos.</w:t>
      </w:r>
    </w:p>
    <w:p w14:paraId="399D3A48" w14:textId="25AAA434" w:rsidR="004056EE" w:rsidRDefault="004056EE" w:rsidP="004056EE">
      <w:pPr>
        <w:pStyle w:val="Prrafodelista"/>
        <w:numPr>
          <w:ilvl w:val="1"/>
          <w:numId w:val="11"/>
        </w:numPr>
        <w:rPr>
          <w:lang w:val="es-CL"/>
        </w:rPr>
      </w:pPr>
      <w:r>
        <w:rPr>
          <w:lang w:val="es-CL"/>
        </w:rPr>
        <w:t>Medición sin procesamiento: subir todo el resto de las imágenes, General, mosaico, entre otros.</w:t>
      </w:r>
    </w:p>
    <w:p w14:paraId="689CB74E" w14:textId="306259DA" w:rsidR="004056EE" w:rsidRPr="003B1F5C" w:rsidRDefault="004056EE" w:rsidP="004056EE">
      <w:pPr>
        <w:pStyle w:val="Prrafodelista"/>
        <w:numPr>
          <w:ilvl w:val="0"/>
          <w:numId w:val="11"/>
        </w:numPr>
        <w:rPr>
          <w:b/>
          <w:bCs/>
          <w:color w:val="1F497D" w:themeColor="text2"/>
          <w:lang w:val="es-CL"/>
        </w:rPr>
      </w:pPr>
      <w:r w:rsidRPr="003B1F5C">
        <w:rPr>
          <w:b/>
          <w:bCs/>
          <w:color w:val="1F497D" w:themeColor="text2"/>
          <w:lang w:val="es-CL"/>
        </w:rPr>
        <w:t xml:space="preserve">Crear </w:t>
      </w:r>
      <w:proofErr w:type="spellStart"/>
      <w:r w:rsidRPr="003B1F5C">
        <w:rPr>
          <w:b/>
          <w:bCs/>
          <w:color w:val="1F497D" w:themeColor="text2"/>
          <w:lang w:val="es-CL"/>
        </w:rPr>
        <w:t>ta</w:t>
      </w:r>
      <w:r w:rsidR="003B1F5C" w:rsidRPr="003B1F5C">
        <w:rPr>
          <w:b/>
          <w:bCs/>
          <w:color w:val="1F497D" w:themeColor="text2"/>
          <w:lang w:val="es-CL"/>
        </w:rPr>
        <w:t>sk</w:t>
      </w:r>
      <w:proofErr w:type="spellEnd"/>
      <w:r w:rsidRPr="003B1F5C">
        <w:rPr>
          <w:b/>
          <w:bCs/>
          <w:color w:val="1F497D" w:themeColor="text2"/>
          <w:lang w:val="es-CL"/>
        </w:rPr>
        <w:t xml:space="preserve"> en CVAT</w:t>
      </w:r>
      <w:r w:rsidR="003B1F5C">
        <w:rPr>
          <w:b/>
          <w:bCs/>
          <w:color w:val="1F497D" w:themeColor="text2"/>
          <w:lang w:val="es-CL"/>
        </w:rPr>
        <w:t xml:space="preserve"> </w:t>
      </w:r>
      <w:r w:rsidR="003B1F5C" w:rsidRPr="003B1F5C">
        <w:rPr>
          <w:b/>
          <w:bCs/>
          <w:i/>
          <w:iCs/>
          <w:color w:val="1F497D" w:themeColor="text2"/>
          <w:lang w:val="es-CL"/>
        </w:rPr>
        <w:t>http://3.225.205.173:8080/</w:t>
      </w:r>
      <w:r w:rsidRPr="003B1F5C">
        <w:rPr>
          <w:b/>
          <w:bCs/>
          <w:i/>
          <w:iCs/>
          <w:color w:val="1F497D" w:themeColor="text2"/>
          <w:lang w:val="es-CL"/>
        </w:rPr>
        <w:t>:</w:t>
      </w:r>
    </w:p>
    <w:p w14:paraId="37A1020E" w14:textId="2D9502E8" w:rsidR="004056EE" w:rsidRDefault="004056EE" w:rsidP="004056EE">
      <w:pPr>
        <w:pStyle w:val="Prrafodelista"/>
        <w:numPr>
          <w:ilvl w:val="1"/>
          <w:numId w:val="11"/>
        </w:numPr>
        <w:rPr>
          <w:lang w:val="es-CL"/>
        </w:rPr>
      </w:pPr>
      <w:r>
        <w:rPr>
          <w:lang w:val="es-CL"/>
        </w:rPr>
        <w:t xml:space="preserve">Dentro del proyecto Antenas Entel, crear una </w:t>
      </w:r>
      <w:proofErr w:type="spellStart"/>
      <w:r>
        <w:rPr>
          <w:lang w:val="es-CL"/>
        </w:rPr>
        <w:t>task</w:t>
      </w:r>
      <w:proofErr w:type="spellEnd"/>
      <w:r>
        <w:rPr>
          <w:lang w:val="es-CL"/>
        </w:rPr>
        <w:t xml:space="preserve"> con el nombre </w:t>
      </w:r>
      <w:r w:rsidR="006F006B">
        <w:rPr>
          <w:lang w:val="es-CL"/>
        </w:rPr>
        <w:t>“</w:t>
      </w:r>
      <w:r>
        <w:rPr>
          <w:lang w:val="es-CL"/>
        </w:rPr>
        <w:t xml:space="preserve">ID levantamiento – ID </w:t>
      </w:r>
      <w:r w:rsidR="006F006B">
        <w:rPr>
          <w:lang w:val="es-CL"/>
        </w:rPr>
        <w:t>medición con procesamiento” ejemplo “43-99”</w:t>
      </w:r>
      <w:r>
        <w:rPr>
          <w:lang w:val="es-CL"/>
        </w:rPr>
        <w:t xml:space="preserve">, estos id son lo correspondientes a </w:t>
      </w:r>
      <w:r w:rsidR="006F006B">
        <w:rPr>
          <w:lang w:val="es-CL"/>
        </w:rPr>
        <w:t xml:space="preserve">los </w:t>
      </w:r>
      <w:proofErr w:type="spellStart"/>
      <w:r w:rsidR="006F006B">
        <w:rPr>
          <w:lang w:val="es-CL"/>
        </w:rPr>
        <w:t>IDs</w:t>
      </w:r>
      <w:proofErr w:type="spellEnd"/>
      <w:r w:rsidR="006F006B">
        <w:rPr>
          <w:lang w:val="es-CL"/>
        </w:rPr>
        <w:t xml:space="preserve"> de la plataforma.</w:t>
      </w:r>
    </w:p>
    <w:p w14:paraId="15F76844" w14:textId="455E907A" w:rsidR="003B1F5C" w:rsidRDefault="006F006B" w:rsidP="003B1F5C">
      <w:pPr>
        <w:pStyle w:val="Prrafodelista"/>
        <w:numPr>
          <w:ilvl w:val="1"/>
          <w:numId w:val="11"/>
        </w:numPr>
        <w:rPr>
          <w:lang w:val="es-CL"/>
        </w:rPr>
      </w:pPr>
      <w:r w:rsidRPr="006F006B">
        <w:rPr>
          <w:lang w:val="es-CL"/>
        </w:rPr>
        <w:t xml:space="preserve">En </w:t>
      </w:r>
      <w:proofErr w:type="spellStart"/>
      <w:r w:rsidRPr="006F006B">
        <w:rPr>
          <w:lang w:val="es-CL"/>
        </w:rPr>
        <w:t>select</w:t>
      </w:r>
      <w:proofErr w:type="spellEnd"/>
      <w:r w:rsidRPr="006F006B">
        <w:rPr>
          <w:lang w:val="es-CL"/>
        </w:rPr>
        <w:t xml:space="preserve"> file ir a Cloud Storage, seleccionar </w:t>
      </w:r>
      <w:r w:rsidR="003B1F5C">
        <w:rPr>
          <w:lang w:val="es-CL"/>
        </w:rPr>
        <w:t>“</w:t>
      </w:r>
      <w:r w:rsidRPr="006F006B">
        <w:rPr>
          <w:lang w:val="es-CL"/>
        </w:rPr>
        <w:t>Imágenes Ante</w:t>
      </w:r>
      <w:r>
        <w:rPr>
          <w:lang w:val="es-CL"/>
        </w:rPr>
        <w:t>nas S3</w:t>
      </w:r>
      <w:r w:rsidR="003B1F5C">
        <w:rPr>
          <w:lang w:val="es-CL"/>
        </w:rPr>
        <w:t xml:space="preserve">” </w:t>
      </w:r>
      <w:r>
        <w:rPr>
          <w:lang w:val="es-CL"/>
        </w:rPr>
        <w:t>seleccionar la carpeta con el n</w:t>
      </w:r>
      <w:r w:rsidR="003B1F5C">
        <w:rPr>
          <w:lang w:val="es-MX"/>
        </w:rPr>
        <w:t>ú</w:t>
      </w:r>
      <w:r>
        <w:rPr>
          <w:lang w:val="es-CL"/>
        </w:rPr>
        <w:t>mero de ID levantamiento y luego la carpeta con el número de ID medición</w:t>
      </w:r>
      <w:r w:rsidR="003B1F5C">
        <w:rPr>
          <w:lang w:val="es-CL"/>
        </w:rPr>
        <w:t xml:space="preserve"> y crear la </w:t>
      </w:r>
      <w:proofErr w:type="spellStart"/>
      <w:r w:rsidR="003B1F5C">
        <w:rPr>
          <w:lang w:val="es-CL"/>
        </w:rPr>
        <w:t>task</w:t>
      </w:r>
      <w:proofErr w:type="spellEnd"/>
    </w:p>
    <w:p w14:paraId="3C3C9D33" w14:textId="71A71F83" w:rsidR="003B1F5C" w:rsidRPr="003B1F5C" w:rsidRDefault="003B1F5C" w:rsidP="003B1F5C">
      <w:pPr>
        <w:pStyle w:val="Prrafodelista"/>
        <w:numPr>
          <w:ilvl w:val="1"/>
          <w:numId w:val="11"/>
        </w:numPr>
        <w:rPr>
          <w:lang w:val="es-CL"/>
        </w:rPr>
      </w:pPr>
      <w:r>
        <w:rPr>
          <w:lang w:val="es-CL"/>
        </w:rPr>
        <w:t xml:space="preserve">Usuario: </w:t>
      </w:r>
      <w:proofErr w:type="spellStart"/>
      <w:r w:rsidRPr="003B1F5C">
        <w:rPr>
          <w:i/>
          <w:iCs/>
          <w:lang w:val="es-CL"/>
        </w:rPr>
        <w:t>adentu</w:t>
      </w:r>
      <w:proofErr w:type="spellEnd"/>
      <w:r>
        <w:rPr>
          <w:lang w:val="es-CL"/>
        </w:rPr>
        <w:t xml:space="preserve">, </w:t>
      </w:r>
      <w:proofErr w:type="spellStart"/>
      <w:r>
        <w:rPr>
          <w:lang w:val="es-CL"/>
        </w:rPr>
        <w:t>contrase</w:t>
      </w:r>
      <w:r>
        <w:rPr>
          <w:lang w:val="es-MX"/>
        </w:rPr>
        <w:t>ña</w:t>
      </w:r>
      <w:proofErr w:type="spellEnd"/>
      <w:r>
        <w:t xml:space="preserve">: </w:t>
      </w:r>
      <w:r w:rsidRPr="003B1F5C">
        <w:rPr>
          <w:i/>
          <w:iCs/>
          <w:lang w:val="es-CL"/>
        </w:rPr>
        <w:t>Gary2024</w:t>
      </w:r>
    </w:p>
    <w:p w14:paraId="1DADADC5" w14:textId="38461244" w:rsidR="006F006B" w:rsidRPr="003B1F5C" w:rsidRDefault="006F006B" w:rsidP="006F006B">
      <w:pPr>
        <w:pStyle w:val="Prrafodelista"/>
        <w:numPr>
          <w:ilvl w:val="0"/>
          <w:numId w:val="11"/>
        </w:numPr>
        <w:rPr>
          <w:b/>
          <w:bCs/>
          <w:color w:val="1F497D" w:themeColor="text2"/>
          <w:lang w:val="es-CL"/>
        </w:rPr>
      </w:pPr>
      <w:r w:rsidRPr="003B1F5C">
        <w:rPr>
          <w:b/>
          <w:bCs/>
          <w:color w:val="1F497D" w:themeColor="text2"/>
          <w:lang w:val="es-CL"/>
        </w:rPr>
        <w:t>Etiquetar antenas:</w:t>
      </w:r>
    </w:p>
    <w:p w14:paraId="37A35AA6" w14:textId="66DB921F" w:rsidR="006F006B" w:rsidRDefault="006F006B" w:rsidP="006F006B">
      <w:pPr>
        <w:pStyle w:val="Prrafodelista"/>
        <w:numPr>
          <w:ilvl w:val="1"/>
          <w:numId w:val="11"/>
        </w:numPr>
        <w:rPr>
          <w:lang w:val="es-CL"/>
        </w:rPr>
      </w:pPr>
      <w:r>
        <w:rPr>
          <w:lang w:val="es-CL"/>
        </w:rPr>
        <w:t xml:space="preserve">En </w:t>
      </w:r>
      <w:proofErr w:type="spellStart"/>
      <w:r>
        <w:rPr>
          <w:lang w:val="es-CL"/>
        </w:rPr>
        <w:t>cvat</w:t>
      </w:r>
      <w:proofErr w:type="spellEnd"/>
      <w:r>
        <w:rPr>
          <w:lang w:val="es-CL"/>
        </w:rPr>
        <w:t xml:space="preserve"> ir a la </w:t>
      </w:r>
      <w:proofErr w:type="spellStart"/>
      <w:r>
        <w:rPr>
          <w:lang w:val="es-CL"/>
        </w:rPr>
        <w:t>task</w:t>
      </w:r>
      <w:proofErr w:type="spellEnd"/>
      <w:r>
        <w:rPr>
          <w:lang w:val="es-CL"/>
        </w:rPr>
        <w:t xml:space="preserve"> creada y etiquetar las antenas.</w:t>
      </w:r>
    </w:p>
    <w:p w14:paraId="5A187B32" w14:textId="4A919E21" w:rsidR="006F006B" w:rsidRDefault="006F006B" w:rsidP="006F006B">
      <w:pPr>
        <w:pStyle w:val="Prrafodelista"/>
        <w:numPr>
          <w:ilvl w:val="1"/>
          <w:numId w:val="11"/>
        </w:numPr>
        <w:rPr>
          <w:lang w:val="es-CL"/>
        </w:rPr>
      </w:pPr>
      <w:r>
        <w:rPr>
          <w:lang w:val="es-CL"/>
        </w:rPr>
        <w:t>Hay que etiquetar solamente una vez cada antena, no puede haber más de una etiqueta por antena.</w:t>
      </w:r>
    </w:p>
    <w:p w14:paraId="4D18E26D" w14:textId="0BE324A6" w:rsidR="006F006B" w:rsidRPr="006F006B" w:rsidRDefault="006F006B" w:rsidP="006F006B">
      <w:pPr>
        <w:pStyle w:val="Prrafodelista"/>
        <w:numPr>
          <w:ilvl w:val="1"/>
          <w:numId w:val="11"/>
        </w:numPr>
        <w:rPr>
          <w:lang w:val="es-CL"/>
        </w:rPr>
      </w:pPr>
      <w:r>
        <w:rPr>
          <w:lang w:val="es-CL"/>
        </w:rPr>
        <w:t>L</w:t>
      </w:r>
      <w:r w:rsidR="003B1F5C">
        <w:rPr>
          <w:lang w:val="es-CL"/>
        </w:rPr>
        <w:t>os correspondientes nombres de las etiquetas son</w:t>
      </w:r>
      <w:r w:rsidR="003B1F5C" w:rsidRPr="003B1F5C">
        <w:rPr>
          <w:lang w:val="es-CL"/>
        </w:rPr>
        <w:t>:</w:t>
      </w:r>
      <w:r w:rsidR="003B1F5C">
        <w:rPr>
          <w:lang w:val="es-CL"/>
        </w:rPr>
        <w:t xml:space="preserve"> para</w:t>
      </w:r>
      <w:r>
        <w:rPr>
          <w:lang w:val="es-CL"/>
        </w:rPr>
        <w:t xml:space="preserve"> </w:t>
      </w:r>
      <w:r>
        <w:rPr>
          <w:lang w:val="es-CL"/>
        </w:rPr>
        <w:t>las antenas R</w:t>
      </w:r>
      <w:r>
        <w:rPr>
          <w:lang w:val="es-CL"/>
        </w:rPr>
        <w:t>FF</w:t>
      </w:r>
      <w:r>
        <w:rPr>
          <w:lang w:val="es-CL"/>
        </w:rPr>
        <w:t>, las cajas de las antenas R</w:t>
      </w:r>
      <w:r>
        <w:rPr>
          <w:lang w:val="es-CL"/>
        </w:rPr>
        <w:t>RU</w:t>
      </w:r>
      <w:r>
        <w:rPr>
          <w:lang w:val="es-CL"/>
        </w:rPr>
        <w:t xml:space="preserve"> y las antenas </w:t>
      </w:r>
      <w:proofErr w:type="spellStart"/>
      <w:r>
        <w:rPr>
          <w:lang w:val="es-CL"/>
        </w:rPr>
        <w:t>microwave</w:t>
      </w:r>
      <w:proofErr w:type="spellEnd"/>
      <w:r>
        <w:rPr>
          <w:lang w:val="es-CL"/>
        </w:rPr>
        <w:t xml:space="preserve"> MRW. Etiquetar según corresponda.</w:t>
      </w:r>
    </w:p>
    <w:p w14:paraId="48A95CBD" w14:textId="3E1E2089" w:rsidR="006F006B" w:rsidRDefault="006F006B" w:rsidP="006F006B">
      <w:pPr>
        <w:pStyle w:val="Prrafodelista"/>
        <w:numPr>
          <w:ilvl w:val="1"/>
          <w:numId w:val="11"/>
        </w:numPr>
        <w:rPr>
          <w:lang w:val="es-CL"/>
        </w:rPr>
      </w:pPr>
      <w:r>
        <w:rPr>
          <w:lang w:val="es-CL"/>
        </w:rPr>
        <w:t>Lo ideal es que la antena se vea de frente y la etiqueta sea de la mejor vista de la antena</w:t>
      </w:r>
      <w:r w:rsidR="003B1F5C">
        <w:rPr>
          <w:lang w:val="es-CL"/>
        </w:rPr>
        <w:t>, si la antena no tiene una vista donde se vea de frente, etiquetar de todas formas.</w:t>
      </w:r>
    </w:p>
    <w:p w14:paraId="4DF17897" w14:textId="0C7B5370" w:rsidR="006F006B" w:rsidRDefault="003B1F5C" w:rsidP="006F006B">
      <w:pPr>
        <w:pStyle w:val="Prrafodelista"/>
        <w:numPr>
          <w:ilvl w:val="1"/>
          <w:numId w:val="11"/>
        </w:numPr>
        <w:rPr>
          <w:lang w:val="es-CL"/>
        </w:rPr>
      </w:pPr>
      <w:r>
        <w:rPr>
          <w:lang w:val="es-CL"/>
        </w:rPr>
        <w:t xml:space="preserve">Lo importante es </w:t>
      </w:r>
      <w:r w:rsidR="006E444C">
        <w:rPr>
          <w:lang w:val="es-CL"/>
        </w:rPr>
        <w:t>que,</w:t>
      </w:r>
      <w:r>
        <w:rPr>
          <w:lang w:val="es-CL"/>
        </w:rPr>
        <w:t xml:space="preserve"> si a la vista hay 5 antenas 5 cajas y 7 </w:t>
      </w:r>
      <w:proofErr w:type="spellStart"/>
      <w:r>
        <w:rPr>
          <w:lang w:val="es-CL"/>
        </w:rPr>
        <w:t>microwaves</w:t>
      </w:r>
      <w:proofErr w:type="spellEnd"/>
      <w:r>
        <w:rPr>
          <w:lang w:val="es-CL"/>
        </w:rPr>
        <w:t xml:space="preserve">, </w:t>
      </w:r>
      <w:proofErr w:type="gramStart"/>
      <w:r>
        <w:rPr>
          <w:lang w:val="es-CL"/>
        </w:rPr>
        <w:t>deben</w:t>
      </w:r>
      <w:proofErr w:type="gramEnd"/>
      <w:r>
        <w:rPr>
          <w:lang w:val="es-CL"/>
        </w:rPr>
        <w:t xml:space="preserve"> haber la cantidad exacta de esas etiquetas 5 RFF, 5 RUU y 7 MRW.</w:t>
      </w:r>
    </w:p>
    <w:p w14:paraId="58D7F10E" w14:textId="187E87C2" w:rsidR="003B1F5C" w:rsidRPr="003B1F5C" w:rsidRDefault="003B1F5C" w:rsidP="003B1F5C">
      <w:pPr>
        <w:pStyle w:val="Prrafodelista"/>
        <w:numPr>
          <w:ilvl w:val="0"/>
          <w:numId w:val="11"/>
        </w:numPr>
        <w:rPr>
          <w:b/>
          <w:bCs/>
          <w:color w:val="1F497D" w:themeColor="text2"/>
          <w:lang w:val="es-CL"/>
        </w:rPr>
      </w:pPr>
      <w:r w:rsidRPr="003B1F5C">
        <w:rPr>
          <w:b/>
          <w:bCs/>
          <w:color w:val="1F497D" w:themeColor="text2"/>
          <w:lang w:val="es-CL"/>
        </w:rPr>
        <w:t xml:space="preserve">Correr Script para procesar las torres: </w:t>
      </w:r>
    </w:p>
    <w:p w14:paraId="0EDAA18F" w14:textId="723C9F57" w:rsidR="003B1F5C" w:rsidRDefault="003B1F5C" w:rsidP="003B1F5C">
      <w:pPr>
        <w:pStyle w:val="Prrafodelista"/>
        <w:numPr>
          <w:ilvl w:val="1"/>
          <w:numId w:val="11"/>
        </w:numPr>
        <w:rPr>
          <w:lang w:val="es-CL"/>
        </w:rPr>
      </w:pPr>
      <w:r w:rsidRPr="003B1F5C">
        <w:rPr>
          <w:lang w:val="es-CL"/>
        </w:rPr>
        <w:t>El Scrip</w:t>
      </w:r>
      <w:r w:rsidR="006E444C">
        <w:rPr>
          <w:lang w:val="es-CL"/>
        </w:rPr>
        <w:t>t</w:t>
      </w:r>
      <w:r w:rsidRPr="003B1F5C">
        <w:rPr>
          <w:lang w:val="es-CL"/>
        </w:rPr>
        <w:t xml:space="preserve"> se puede correr desde cualquier computador.</w:t>
      </w:r>
    </w:p>
    <w:p w14:paraId="10EAB2BC" w14:textId="625D3D8C" w:rsidR="003B1F5C" w:rsidRPr="003B1F5C" w:rsidRDefault="003B1F5C" w:rsidP="003B1F5C">
      <w:pPr>
        <w:pStyle w:val="Prrafodelista"/>
        <w:numPr>
          <w:ilvl w:val="1"/>
          <w:numId w:val="11"/>
        </w:numPr>
        <w:rPr>
          <w:lang w:val="es-CL"/>
        </w:rPr>
      </w:pPr>
      <w:r>
        <w:rPr>
          <w:lang w:val="es-CL"/>
        </w:rPr>
        <w:t>Seguir los pasos a continuación para correr script.</w:t>
      </w:r>
    </w:p>
    <w:p w14:paraId="42C700E3" w14:textId="77777777" w:rsidR="003B1F5C" w:rsidRDefault="003B1F5C" w:rsidP="004056EE">
      <w:pPr>
        <w:pStyle w:val="Ttulo"/>
        <w:pBdr>
          <w:bottom w:val="single" w:sz="8" w:space="6" w:color="4F81BD" w:themeColor="accent1"/>
        </w:pBdr>
        <w:rPr>
          <w:b/>
          <w:bCs/>
          <w:sz w:val="28"/>
          <w:szCs w:val="28"/>
          <w:lang w:val="es-CL"/>
        </w:rPr>
      </w:pPr>
    </w:p>
    <w:p w14:paraId="4AD9166B" w14:textId="77777777" w:rsidR="003B1F5C" w:rsidRDefault="003B1F5C" w:rsidP="004056EE">
      <w:pPr>
        <w:pStyle w:val="Ttulo"/>
        <w:pBdr>
          <w:bottom w:val="single" w:sz="8" w:space="6" w:color="4F81BD" w:themeColor="accent1"/>
        </w:pBdr>
        <w:rPr>
          <w:b/>
          <w:bCs/>
          <w:sz w:val="28"/>
          <w:szCs w:val="28"/>
          <w:lang w:val="es-CL"/>
        </w:rPr>
      </w:pPr>
    </w:p>
    <w:p w14:paraId="62359280" w14:textId="77777777" w:rsidR="006E444C" w:rsidRDefault="006E444C" w:rsidP="004056EE">
      <w:pPr>
        <w:pStyle w:val="Ttulo"/>
        <w:pBdr>
          <w:bottom w:val="single" w:sz="8" w:space="6" w:color="4F81BD" w:themeColor="accent1"/>
        </w:pBdr>
        <w:rPr>
          <w:b/>
          <w:bCs/>
          <w:sz w:val="28"/>
          <w:szCs w:val="28"/>
          <w:lang w:val="es-CL"/>
        </w:rPr>
      </w:pPr>
    </w:p>
    <w:p w14:paraId="718B7538" w14:textId="1AB9BA87" w:rsidR="004056EE" w:rsidRDefault="004056EE" w:rsidP="004056EE">
      <w:pPr>
        <w:pStyle w:val="Ttulo"/>
        <w:pBdr>
          <w:bottom w:val="single" w:sz="8" w:space="6" w:color="4F81BD" w:themeColor="accent1"/>
        </w:pBdr>
        <w:rPr>
          <w:b/>
          <w:bCs/>
          <w:sz w:val="28"/>
          <w:szCs w:val="28"/>
          <w:lang w:val="es-CL"/>
        </w:rPr>
      </w:pPr>
      <w:r>
        <w:rPr>
          <w:b/>
          <w:bCs/>
          <w:sz w:val="28"/>
          <w:szCs w:val="28"/>
          <w:lang w:val="es-CL"/>
        </w:rPr>
        <w:lastRenderedPageBreak/>
        <w:t xml:space="preserve">Script de </w:t>
      </w:r>
      <w:r w:rsidR="003B1F5C">
        <w:rPr>
          <w:b/>
          <w:bCs/>
          <w:sz w:val="28"/>
          <w:szCs w:val="28"/>
          <w:lang w:val="es-CL"/>
        </w:rPr>
        <w:t>procesamiento</w:t>
      </w:r>
    </w:p>
    <w:p w14:paraId="56F521C7" w14:textId="77777777" w:rsidR="00D5115C" w:rsidRPr="00752D98" w:rsidRDefault="00000000">
      <w:pPr>
        <w:pStyle w:val="Ttulo1"/>
        <w:rPr>
          <w:lang w:val="es-CL"/>
        </w:rPr>
      </w:pPr>
      <w:r w:rsidRPr="00752D98">
        <w:rPr>
          <w:lang w:val="es-CL"/>
        </w:rPr>
        <w:t>Paso 00: Descargar Imágenes de CVAT</w:t>
      </w:r>
    </w:p>
    <w:p w14:paraId="151DAD55" w14:textId="77777777" w:rsidR="00D5115C" w:rsidRPr="00752D98" w:rsidRDefault="00000000">
      <w:pPr>
        <w:rPr>
          <w:lang w:val="es-CL"/>
        </w:rPr>
      </w:pPr>
      <w:r w:rsidRPr="00752D98">
        <w:rPr>
          <w:lang w:val="es-CL"/>
        </w:rPr>
        <w:t>Descripción: Este paso descarga imágenes y metadatos desde una tarea en CVAT y los organiza en carpetas locales para su posterior procesamiento.</w:t>
      </w:r>
    </w:p>
    <w:p w14:paraId="08BEF68A" w14:textId="77777777" w:rsidR="004056EE" w:rsidRPr="00752D98" w:rsidRDefault="004056EE" w:rsidP="004056EE">
      <w:pPr>
        <w:pStyle w:val="Ttulo2"/>
        <w:rPr>
          <w:lang w:val="es-CL"/>
        </w:rPr>
      </w:pPr>
      <w:r w:rsidRPr="00752D98">
        <w:rPr>
          <w:lang w:val="es-CL"/>
        </w:rPr>
        <w:t>In</w:t>
      </w:r>
      <w:r>
        <w:rPr>
          <w:lang w:val="es-CL"/>
        </w:rPr>
        <w:t>strucciones</w:t>
      </w:r>
      <w:r w:rsidRPr="00752D98">
        <w:rPr>
          <w:lang w:val="es-CL"/>
        </w:rPr>
        <w:t>:</w:t>
      </w:r>
    </w:p>
    <w:p w14:paraId="49C19C72" w14:textId="60F85CFC" w:rsidR="00D5115C" w:rsidRPr="00752D98" w:rsidRDefault="00000000">
      <w:pPr>
        <w:rPr>
          <w:lang w:val="es-CL"/>
        </w:rPr>
      </w:pPr>
      <w:r w:rsidRPr="00752D98">
        <w:rPr>
          <w:lang w:val="es-CL"/>
        </w:rPr>
        <w:t xml:space="preserve">1. Ingresar </w:t>
      </w:r>
      <w:proofErr w:type="spellStart"/>
      <w:r w:rsidRPr="00752D98">
        <w:rPr>
          <w:lang w:val="es-CL"/>
        </w:rPr>
        <w:t>ID</w:t>
      </w:r>
      <w:r w:rsidR="00752D98">
        <w:rPr>
          <w:lang w:val="es-CL"/>
        </w:rPr>
        <w:t>s</w:t>
      </w:r>
      <w:proofErr w:type="spellEnd"/>
      <w:r w:rsidRPr="00752D98">
        <w:rPr>
          <w:lang w:val="es-CL"/>
        </w:rPr>
        <w:t>:</w:t>
      </w:r>
    </w:p>
    <w:p w14:paraId="239BA49F" w14:textId="3C4220F3" w:rsidR="00D5115C" w:rsidRPr="00752D98" w:rsidRDefault="00000000">
      <w:pPr>
        <w:pStyle w:val="Listaconvietas"/>
        <w:rPr>
          <w:lang w:val="es-CL"/>
        </w:rPr>
      </w:pPr>
      <w:r w:rsidRPr="00752D98">
        <w:rPr>
          <w:lang w:val="es-CL"/>
        </w:rPr>
        <w:t xml:space="preserve">   Ingresa el ID del levantamiento</w:t>
      </w:r>
      <w:r w:rsidR="00752D98">
        <w:rPr>
          <w:lang w:val="es-CL"/>
        </w:rPr>
        <w:t xml:space="preserve"> e </w:t>
      </w:r>
      <w:r w:rsidRPr="00752D98">
        <w:rPr>
          <w:lang w:val="es-CL"/>
        </w:rPr>
        <w:t xml:space="preserve">ID de medición </w:t>
      </w:r>
      <w:r w:rsidR="00752D98">
        <w:rPr>
          <w:lang w:val="es-CL"/>
        </w:rPr>
        <w:t>correspondiente a la torre a procesar</w:t>
      </w:r>
      <w:r w:rsidRPr="00752D98">
        <w:rPr>
          <w:lang w:val="es-CL"/>
        </w:rPr>
        <w:t>.</w:t>
      </w:r>
    </w:p>
    <w:p w14:paraId="25072E1F" w14:textId="77777777" w:rsidR="00D5115C" w:rsidRPr="00752D98" w:rsidRDefault="00000000">
      <w:pPr>
        <w:pStyle w:val="Ttulo1"/>
        <w:rPr>
          <w:lang w:val="es-CL"/>
        </w:rPr>
      </w:pPr>
      <w:r w:rsidRPr="00752D98">
        <w:rPr>
          <w:lang w:val="es-CL"/>
        </w:rPr>
        <w:t>Paso 0: Pre-Proceso</w:t>
      </w:r>
    </w:p>
    <w:p w14:paraId="1F81243F" w14:textId="77777777" w:rsidR="00D5115C" w:rsidRPr="00752D98" w:rsidRDefault="00000000">
      <w:pPr>
        <w:rPr>
          <w:lang w:val="es-CL"/>
        </w:rPr>
      </w:pPr>
      <w:r w:rsidRPr="00752D98">
        <w:rPr>
          <w:lang w:val="es-CL"/>
        </w:rPr>
        <w:t>Descripción: En este paso se selecciona una imagen cenital (vista superior) y se calcula la relación de píxeles a centímetros para la imagen, que será utilizada en pasos posteriores.</w:t>
      </w:r>
    </w:p>
    <w:p w14:paraId="5CA4E14C" w14:textId="77777777" w:rsidR="00752D98" w:rsidRPr="00752D98" w:rsidRDefault="00752D98" w:rsidP="00752D98">
      <w:pPr>
        <w:pStyle w:val="Ttulo2"/>
        <w:rPr>
          <w:lang w:val="es-CL"/>
        </w:rPr>
      </w:pPr>
      <w:r w:rsidRPr="00752D98">
        <w:rPr>
          <w:lang w:val="es-CL"/>
        </w:rPr>
        <w:t>In</w:t>
      </w:r>
      <w:r>
        <w:rPr>
          <w:lang w:val="es-CL"/>
        </w:rPr>
        <w:t>strucciones</w:t>
      </w:r>
      <w:r w:rsidRPr="00752D98">
        <w:rPr>
          <w:lang w:val="es-CL"/>
        </w:rPr>
        <w:t>:</w:t>
      </w:r>
    </w:p>
    <w:p w14:paraId="2AFE5EE4" w14:textId="77777777" w:rsidR="00D5115C" w:rsidRPr="00752D98" w:rsidRDefault="00000000">
      <w:pPr>
        <w:rPr>
          <w:lang w:val="es-CL"/>
        </w:rPr>
      </w:pPr>
      <w:r w:rsidRPr="00752D98">
        <w:rPr>
          <w:lang w:val="es-CL"/>
        </w:rPr>
        <w:t>1. Seleccionar la Imagen Cenital:</w:t>
      </w:r>
    </w:p>
    <w:p w14:paraId="7B8B177B" w14:textId="70CC279B" w:rsidR="00D5115C" w:rsidRPr="00752D98" w:rsidRDefault="00000000">
      <w:pPr>
        <w:pStyle w:val="Listaconvietas"/>
        <w:rPr>
          <w:lang w:val="es-CL"/>
        </w:rPr>
      </w:pPr>
      <w:r w:rsidRPr="00752D98">
        <w:rPr>
          <w:lang w:val="es-CL"/>
        </w:rPr>
        <w:t xml:space="preserve">   Se abrirá una ventana de selección de archivos. Navega por tu sistema de archivos y selecciona la imagen cenital que deseas utilizar</w:t>
      </w:r>
      <w:r w:rsidR="00752D98">
        <w:rPr>
          <w:lang w:val="es-CL"/>
        </w:rPr>
        <w:t>, revisar previamente cual es la mejor imagen.</w:t>
      </w:r>
    </w:p>
    <w:p w14:paraId="2210D4E7" w14:textId="77777777" w:rsidR="00D5115C" w:rsidRDefault="00000000">
      <w:r>
        <w:t>2. Ingresar Distancia de Referencia:</w:t>
      </w:r>
    </w:p>
    <w:p w14:paraId="7AC46846" w14:textId="63184909" w:rsidR="00D5115C" w:rsidRDefault="00000000">
      <w:pPr>
        <w:pStyle w:val="Listaconvietas"/>
        <w:rPr>
          <w:lang w:val="es-CL"/>
        </w:rPr>
      </w:pPr>
      <w:r w:rsidRPr="00752D98">
        <w:rPr>
          <w:lang w:val="es-CL"/>
        </w:rPr>
        <w:t xml:space="preserve">   Ingresa la distancia en centímetros entre dos puntos de referencia visibles en la imagen cenital cuando el programa lo solicite</w:t>
      </w:r>
    </w:p>
    <w:p w14:paraId="173430A2" w14:textId="02B63324" w:rsidR="00752D98" w:rsidRDefault="00752D98" w:rsidP="00752D98">
      <w:pPr>
        <w:pStyle w:val="Listaconvietas"/>
        <w:numPr>
          <w:ilvl w:val="0"/>
          <w:numId w:val="0"/>
        </w:numPr>
      </w:pPr>
      <w:r>
        <w:rPr>
          <w:lang w:val="es-CL"/>
        </w:rPr>
        <w:t>3. Seleccionar Distancia</w:t>
      </w:r>
      <w:r>
        <w:t>:</w:t>
      </w:r>
    </w:p>
    <w:p w14:paraId="535E4C39" w14:textId="62859450" w:rsidR="00752D98" w:rsidRPr="00752D98" w:rsidRDefault="00752D98" w:rsidP="00752D98">
      <w:pPr>
        <w:pStyle w:val="Listaconvietas"/>
        <w:numPr>
          <w:ilvl w:val="0"/>
          <w:numId w:val="10"/>
        </w:numPr>
        <w:rPr>
          <w:lang w:val="es-CL"/>
        </w:rPr>
      </w:pPr>
      <w:r w:rsidRPr="00752D98">
        <w:rPr>
          <w:lang w:val="es-CL"/>
        </w:rPr>
        <w:t>Se abrirá una Ventana c</w:t>
      </w:r>
      <w:r>
        <w:rPr>
          <w:lang w:val="es-CL"/>
        </w:rPr>
        <w:t>on la imagen cenital seleccionada y se deber</w:t>
      </w:r>
      <w:r>
        <w:rPr>
          <w:lang w:val="es-MX"/>
        </w:rPr>
        <w:t>á seleccionar la distancia que se dio en el paso anterior. Hay que seleccionar dos puntos.</w:t>
      </w:r>
    </w:p>
    <w:p w14:paraId="5BE134C6" w14:textId="77777777" w:rsidR="00D5115C" w:rsidRPr="00752D98" w:rsidRDefault="00000000">
      <w:pPr>
        <w:pStyle w:val="Ttulo1"/>
        <w:rPr>
          <w:lang w:val="es-CL"/>
        </w:rPr>
      </w:pPr>
      <w:r w:rsidRPr="00752D98">
        <w:rPr>
          <w:lang w:val="es-CL"/>
        </w:rPr>
        <w:t xml:space="preserve">Paso 1: Calcular </w:t>
      </w:r>
      <w:proofErr w:type="spellStart"/>
      <w:r w:rsidRPr="00752D98">
        <w:rPr>
          <w:lang w:val="es-CL"/>
        </w:rPr>
        <w:t>Azimuth</w:t>
      </w:r>
      <w:proofErr w:type="spellEnd"/>
      <w:r w:rsidRPr="00752D98">
        <w:rPr>
          <w:lang w:val="es-CL"/>
        </w:rPr>
        <w:t xml:space="preserve"> de Antenas</w:t>
      </w:r>
    </w:p>
    <w:p w14:paraId="69B266C5" w14:textId="77777777" w:rsidR="00D5115C" w:rsidRPr="00752D98" w:rsidRDefault="00000000">
      <w:pPr>
        <w:rPr>
          <w:lang w:val="es-CL"/>
        </w:rPr>
      </w:pPr>
      <w:r w:rsidRPr="00752D98">
        <w:rPr>
          <w:lang w:val="es-CL"/>
        </w:rPr>
        <w:t xml:space="preserve">Descripción: Este paso calcula el </w:t>
      </w:r>
      <w:proofErr w:type="spellStart"/>
      <w:r w:rsidRPr="00752D98">
        <w:rPr>
          <w:lang w:val="es-CL"/>
        </w:rPr>
        <w:t>azimuth</w:t>
      </w:r>
      <w:proofErr w:type="spellEnd"/>
      <w:r w:rsidRPr="00752D98">
        <w:rPr>
          <w:lang w:val="es-CL"/>
        </w:rPr>
        <w:t xml:space="preserve"> (dirección angular) de las antenas utilizando la imagen cenital y una imagen frontal.</w:t>
      </w:r>
    </w:p>
    <w:p w14:paraId="7C1D8168" w14:textId="488AA95D" w:rsidR="00D5115C" w:rsidRPr="00752D98" w:rsidRDefault="00000000">
      <w:pPr>
        <w:pStyle w:val="Ttulo2"/>
        <w:rPr>
          <w:lang w:val="es-CL"/>
        </w:rPr>
      </w:pPr>
      <w:r w:rsidRPr="00752D98">
        <w:rPr>
          <w:lang w:val="es-CL"/>
        </w:rPr>
        <w:t>In</w:t>
      </w:r>
      <w:r w:rsidR="00752D98">
        <w:rPr>
          <w:lang w:val="es-CL"/>
        </w:rPr>
        <w:t>strucciones</w:t>
      </w:r>
      <w:r w:rsidRPr="00752D98">
        <w:rPr>
          <w:lang w:val="es-CL"/>
        </w:rPr>
        <w:t>:</w:t>
      </w:r>
    </w:p>
    <w:p w14:paraId="44668204" w14:textId="09C67CAF" w:rsidR="00D5115C" w:rsidRDefault="00000000" w:rsidP="00752D98">
      <w:pPr>
        <w:rPr>
          <w:lang w:val="es-CL"/>
        </w:rPr>
      </w:pPr>
      <w:r w:rsidRPr="00752D98">
        <w:rPr>
          <w:lang w:val="es-CL"/>
        </w:rPr>
        <w:t xml:space="preserve">1. </w:t>
      </w:r>
      <w:r w:rsidR="00752D98">
        <w:rPr>
          <w:lang w:val="es-CL"/>
        </w:rPr>
        <w:t>Seleccionar ubicación antena</w:t>
      </w:r>
      <w:r w:rsidR="00752D98" w:rsidRPr="00752D98">
        <w:rPr>
          <w:lang w:val="es-CL"/>
        </w:rPr>
        <w:t>:</w:t>
      </w:r>
    </w:p>
    <w:p w14:paraId="7CD21637" w14:textId="4B2737D7" w:rsidR="00752D98" w:rsidRDefault="00752D98" w:rsidP="00752D98">
      <w:pPr>
        <w:pStyle w:val="Prrafodelista"/>
        <w:numPr>
          <w:ilvl w:val="0"/>
          <w:numId w:val="10"/>
        </w:numPr>
        <w:rPr>
          <w:lang w:val="es-CL"/>
        </w:rPr>
      </w:pPr>
      <w:r>
        <w:rPr>
          <w:lang w:val="es-CL"/>
        </w:rPr>
        <w:t>Se abrirá una ventana con la imagen cenital y la imagen frontal de referencia con la antena que se está midiendo, deberás seleccionar en la imagen cenital la ubicación de esta antena.</w:t>
      </w:r>
    </w:p>
    <w:p w14:paraId="5A04590A" w14:textId="299AF6E7" w:rsidR="00752D98" w:rsidRPr="00752D98" w:rsidRDefault="00752D98" w:rsidP="00752D98">
      <w:pPr>
        <w:pStyle w:val="Prrafodelista"/>
        <w:numPr>
          <w:ilvl w:val="0"/>
          <w:numId w:val="10"/>
        </w:numPr>
        <w:rPr>
          <w:lang w:val="es-CL"/>
        </w:rPr>
      </w:pPr>
      <w:r>
        <w:rPr>
          <w:lang w:val="es-CL"/>
        </w:rPr>
        <w:t>Si la antena no esta visible, apretar la tecla “n” y se seguirá a la siguiente antena.</w:t>
      </w:r>
    </w:p>
    <w:p w14:paraId="2B96B683" w14:textId="77777777" w:rsidR="00D5115C" w:rsidRPr="00752D98" w:rsidRDefault="00000000">
      <w:pPr>
        <w:pStyle w:val="Ttulo1"/>
        <w:rPr>
          <w:lang w:val="es-CL"/>
        </w:rPr>
      </w:pPr>
      <w:r w:rsidRPr="00752D98">
        <w:rPr>
          <w:lang w:val="es-CL"/>
        </w:rPr>
        <w:lastRenderedPageBreak/>
        <w:t>Paso 2: Calcular Ancho de Antenas</w:t>
      </w:r>
    </w:p>
    <w:p w14:paraId="4FE47803" w14:textId="77777777" w:rsidR="00D5115C" w:rsidRPr="00752D98" w:rsidRDefault="00000000">
      <w:pPr>
        <w:rPr>
          <w:lang w:val="es-CL"/>
        </w:rPr>
      </w:pPr>
      <w:r w:rsidRPr="00752D98">
        <w:rPr>
          <w:lang w:val="es-CL"/>
        </w:rPr>
        <w:t>Descripción: Este paso calcula el ancho de las antenas en las imágenes seleccionadas, basándose en la relación de píxeles a centímetros calculada previamente.</w:t>
      </w:r>
    </w:p>
    <w:p w14:paraId="0ADCDC51" w14:textId="5F84EED2" w:rsidR="00D5115C" w:rsidRPr="00752D98" w:rsidRDefault="00752D98">
      <w:pPr>
        <w:pStyle w:val="Ttulo2"/>
        <w:rPr>
          <w:lang w:val="es-CL"/>
        </w:rPr>
      </w:pPr>
      <w:r w:rsidRPr="00752D98">
        <w:rPr>
          <w:lang w:val="es-CL"/>
        </w:rPr>
        <w:t>In</w:t>
      </w:r>
      <w:r>
        <w:rPr>
          <w:lang w:val="es-CL"/>
        </w:rPr>
        <w:t>strucciones</w:t>
      </w:r>
      <w:r w:rsidR="00000000" w:rsidRPr="00752D98">
        <w:rPr>
          <w:lang w:val="es-CL"/>
        </w:rPr>
        <w:t>:</w:t>
      </w:r>
    </w:p>
    <w:p w14:paraId="7AB6C9AA" w14:textId="77777777" w:rsidR="00752D98" w:rsidRDefault="00752D98" w:rsidP="00752D98">
      <w:pPr>
        <w:rPr>
          <w:lang w:val="es-CL"/>
        </w:rPr>
      </w:pPr>
      <w:r w:rsidRPr="00752D98">
        <w:rPr>
          <w:lang w:val="es-CL"/>
        </w:rPr>
        <w:t xml:space="preserve">1. </w:t>
      </w:r>
      <w:r>
        <w:rPr>
          <w:lang w:val="es-CL"/>
        </w:rPr>
        <w:t>Seleccionar ubicación antena</w:t>
      </w:r>
      <w:r w:rsidRPr="00752D98">
        <w:rPr>
          <w:lang w:val="es-CL"/>
        </w:rPr>
        <w:t>:</w:t>
      </w:r>
    </w:p>
    <w:p w14:paraId="51636928" w14:textId="3C3EFF06" w:rsidR="00752D98" w:rsidRDefault="00752D98" w:rsidP="00752D98">
      <w:pPr>
        <w:pStyle w:val="Prrafodelista"/>
        <w:numPr>
          <w:ilvl w:val="0"/>
          <w:numId w:val="10"/>
        </w:numPr>
        <w:rPr>
          <w:lang w:val="es-CL"/>
        </w:rPr>
      </w:pPr>
      <w:r>
        <w:rPr>
          <w:lang w:val="es-CL"/>
        </w:rPr>
        <w:t>Se abrirá una ventana con la imagen cenital y la imagen frontal de referencia con la antena que se está midiendo, deberás seleccionar</w:t>
      </w:r>
      <w:r>
        <w:rPr>
          <w:lang w:val="es-CL"/>
        </w:rPr>
        <w:t xml:space="preserve"> el ancho de la antena en la imagen cenital</w:t>
      </w:r>
      <w:r>
        <w:rPr>
          <w:lang w:val="es-CL"/>
        </w:rPr>
        <w:t>.</w:t>
      </w:r>
    </w:p>
    <w:p w14:paraId="6DC5FAAC" w14:textId="0BB577F0" w:rsidR="00752D98" w:rsidRPr="00752D98" w:rsidRDefault="00752D98" w:rsidP="00752D98">
      <w:pPr>
        <w:pStyle w:val="Prrafodelista"/>
        <w:numPr>
          <w:ilvl w:val="0"/>
          <w:numId w:val="10"/>
        </w:numPr>
        <w:rPr>
          <w:lang w:val="es-CL"/>
        </w:rPr>
      </w:pPr>
      <w:r>
        <w:rPr>
          <w:lang w:val="es-CL"/>
        </w:rPr>
        <w:t xml:space="preserve">Si la antena no </w:t>
      </w:r>
      <w:r>
        <w:rPr>
          <w:lang w:val="es-CL"/>
        </w:rPr>
        <w:t>está</w:t>
      </w:r>
      <w:r>
        <w:rPr>
          <w:lang w:val="es-CL"/>
        </w:rPr>
        <w:t xml:space="preserve"> visible, apretar la tecla “n” y se seguirá a la siguiente antena.</w:t>
      </w:r>
    </w:p>
    <w:p w14:paraId="7C399CED" w14:textId="77777777" w:rsidR="00D5115C" w:rsidRPr="00752D98" w:rsidRDefault="00000000">
      <w:pPr>
        <w:pStyle w:val="Ttulo1"/>
        <w:rPr>
          <w:lang w:val="es-CL"/>
        </w:rPr>
      </w:pPr>
      <w:r w:rsidRPr="00752D98">
        <w:rPr>
          <w:lang w:val="es-CL"/>
        </w:rPr>
        <w:t>Paso 3: Calcular Alto de Antenas</w:t>
      </w:r>
    </w:p>
    <w:p w14:paraId="49463791" w14:textId="77777777" w:rsidR="00D5115C" w:rsidRPr="00752D98" w:rsidRDefault="00000000">
      <w:pPr>
        <w:rPr>
          <w:lang w:val="es-CL"/>
        </w:rPr>
      </w:pPr>
      <w:r w:rsidRPr="00752D98">
        <w:rPr>
          <w:lang w:val="es-CL"/>
        </w:rPr>
        <w:t>Descripción: Este paso calcula la altura de las antenas en la torre utilizando las imágenes y la relación de píxeles a centímetros.</w:t>
      </w:r>
    </w:p>
    <w:p w14:paraId="3F48E7A4" w14:textId="77777777" w:rsidR="00752D98" w:rsidRPr="00752D98" w:rsidRDefault="00752D98" w:rsidP="00752D98">
      <w:pPr>
        <w:pStyle w:val="Ttulo2"/>
        <w:rPr>
          <w:lang w:val="es-CL"/>
        </w:rPr>
      </w:pPr>
      <w:r w:rsidRPr="00752D98">
        <w:rPr>
          <w:lang w:val="es-CL"/>
        </w:rPr>
        <w:t>In</w:t>
      </w:r>
      <w:r>
        <w:rPr>
          <w:lang w:val="es-CL"/>
        </w:rPr>
        <w:t>strucciones</w:t>
      </w:r>
      <w:r w:rsidRPr="00752D98">
        <w:rPr>
          <w:lang w:val="es-CL"/>
        </w:rPr>
        <w:t>:</w:t>
      </w:r>
    </w:p>
    <w:p w14:paraId="6AEB5591" w14:textId="07DD19D1" w:rsidR="00752D98" w:rsidRDefault="00752D98" w:rsidP="00752D98">
      <w:pPr>
        <w:rPr>
          <w:lang w:val="es-CL"/>
        </w:rPr>
      </w:pPr>
      <w:r w:rsidRPr="00752D98">
        <w:rPr>
          <w:lang w:val="es-CL"/>
        </w:rPr>
        <w:t xml:space="preserve">1. </w:t>
      </w:r>
      <w:r>
        <w:rPr>
          <w:lang w:val="es-CL"/>
        </w:rPr>
        <w:t xml:space="preserve">Seleccionar </w:t>
      </w:r>
      <w:r>
        <w:rPr>
          <w:lang w:val="es-CL"/>
        </w:rPr>
        <w:t>Ancho antena</w:t>
      </w:r>
      <w:r w:rsidRPr="00752D98">
        <w:rPr>
          <w:lang w:val="es-CL"/>
        </w:rPr>
        <w:t>:</w:t>
      </w:r>
    </w:p>
    <w:p w14:paraId="613E9775" w14:textId="47CED644" w:rsidR="00752D98" w:rsidRDefault="00752D98" w:rsidP="00752D98">
      <w:pPr>
        <w:pStyle w:val="Prrafodelista"/>
        <w:numPr>
          <w:ilvl w:val="0"/>
          <w:numId w:val="10"/>
        </w:numPr>
        <w:rPr>
          <w:lang w:val="es-CL"/>
        </w:rPr>
      </w:pPr>
      <w:r>
        <w:rPr>
          <w:lang w:val="es-CL"/>
        </w:rPr>
        <w:t xml:space="preserve">Se abrirá una ventana con la imagen </w:t>
      </w:r>
      <w:r>
        <w:rPr>
          <w:lang w:val="es-CL"/>
        </w:rPr>
        <w:t>de la antena, se deberá seleccionar el ancho de la antena.</w:t>
      </w:r>
    </w:p>
    <w:p w14:paraId="689C318C" w14:textId="2A175C5D" w:rsidR="00752D98" w:rsidRDefault="00752D98" w:rsidP="00752D98">
      <w:pPr>
        <w:rPr>
          <w:lang w:val="es-CL"/>
        </w:rPr>
      </w:pPr>
      <w:r w:rsidRPr="00752D98">
        <w:rPr>
          <w:lang w:val="es-CL"/>
        </w:rPr>
        <w:t xml:space="preserve">1. </w:t>
      </w:r>
      <w:r>
        <w:rPr>
          <w:lang w:val="es-CL"/>
        </w:rPr>
        <w:t>Seleccionar A</w:t>
      </w:r>
      <w:r>
        <w:rPr>
          <w:lang w:val="es-CL"/>
        </w:rPr>
        <w:t>lto</w:t>
      </w:r>
      <w:r>
        <w:rPr>
          <w:lang w:val="es-CL"/>
        </w:rPr>
        <w:t xml:space="preserve"> antena</w:t>
      </w:r>
      <w:r w:rsidRPr="00752D98">
        <w:rPr>
          <w:lang w:val="es-CL"/>
        </w:rPr>
        <w:t>:</w:t>
      </w:r>
    </w:p>
    <w:p w14:paraId="4B25A4FF" w14:textId="444CDBBA" w:rsidR="00752D98" w:rsidRDefault="00752D98" w:rsidP="00752D98">
      <w:pPr>
        <w:pStyle w:val="Prrafodelista"/>
        <w:numPr>
          <w:ilvl w:val="0"/>
          <w:numId w:val="10"/>
        </w:numPr>
        <w:rPr>
          <w:lang w:val="es-CL"/>
        </w:rPr>
      </w:pPr>
      <w:r>
        <w:rPr>
          <w:lang w:val="es-CL"/>
        </w:rPr>
        <w:t xml:space="preserve">Se abrirá una ventana con la imagen de la antena, se deberá seleccionar el </w:t>
      </w:r>
      <w:r>
        <w:rPr>
          <w:lang w:val="es-CL"/>
        </w:rPr>
        <w:t>alto</w:t>
      </w:r>
      <w:r>
        <w:rPr>
          <w:lang w:val="es-CL"/>
        </w:rPr>
        <w:t xml:space="preserve"> de la antena.</w:t>
      </w:r>
    </w:p>
    <w:p w14:paraId="1B22535C" w14:textId="77777777" w:rsidR="00D5115C" w:rsidRPr="00752D98" w:rsidRDefault="00000000">
      <w:pPr>
        <w:pStyle w:val="Ttulo1"/>
        <w:rPr>
          <w:lang w:val="es-CL"/>
        </w:rPr>
      </w:pPr>
      <w:r w:rsidRPr="00752D98">
        <w:rPr>
          <w:lang w:val="es-CL"/>
        </w:rPr>
        <w:t>Paso 4: Calcular Altura en la Torre</w:t>
      </w:r>
    </w:p>
    <w:p w14:paraId="0EE4A939" w14:textId="77777777" w:rsidR="00D5115C" w:rsidRPr="00752D98" w:rsidRDefault="00000000">
      <w:pPr>
        <w:rPr>
          <w:lang w:val="es-CL"/>
        </w:rPr>
      </w:pPr>
      <w:r w:rsidRPr="00752D98">
        <w:rPr>
          <w:lang w:val="es-CL"/>
        </w:rPr>
        <w:t>Descripción: Este paso determina la altura a la que se encuentran las antenas en la torre, utilizando los datos procesados y la altura total de la torre.</w:t>
      </w:r>
    </w:p>
    <w:p w14:paraId="4CAC0100" w14:textId="77777777" w:rsidR="004056EE" w:rsidRPr="00752D98" w:rsidRDefault="004056EE" w:rsidP="004056EE">
      <w:pPr>
        <w:pStyle w:val="Ttulo2"/>
        <w:rPr>
          <w:lang w:val="es-CL"/>
        </w:rPr>
      </w:pPr>
      <w:r w:rsidRPr="00752D98">
        <w:rPr>
          <w:lang w:val="es-CL"/>
        </w:rPr>
        <w:t>In</w:t>
      </w:r>
      <w:r>
        <w:rPr>
          <w:lang w:val="es-CL"/>
        </w:rPr>
        <w:t>strucciones</w:t>
      </w:r>
      <w:r w:rsidRPr="00752D98">
        <w:rPr>
          <w:lang w:val="es-CL"/>
        </w:rPr>
        <w:t>:</w:t>
      </w:r>
    </w:p>
    <w:p w14:paraId="307B68B3" w14:textId="77777777" w:rsidR="00D5115C" w:rsidRPr="00752D98" w:rsidRDefault="00000000">
      <w:pPr>
        <w:rPr>
          <w:lang w:val="es-CL"/>
        </w:rPr>
      </w:pPr>
      <w:r w:rsidRPr="00752D98">
        <w:rPr>
          <w:lang w:val="es-CL"/>
        </w:rPr>
        <w:t>1. Ingresar Altura de la Torre:</w:t>
      </w:r>
    </w:p>
    <w:p w14:paraId="096C5D7E" w14:textId="04F65B1D" w:rsidR="00D5115C" w:rsidRDefault="00000000">
      <w:pPr>
        <w:pStyle w:val="Listaconvietas"/>
        <w:rPr>
          <w:lang w:val="es-CL"/>
        </w:rPr>
      </w:pPr>
      <w:r w:rsidRPr="00752D98">
        <w:rPr>
          <w:lang w:val="es-CL"/>
        </w:rPr>
        <w:t xml:space="preserve">   Ingresa la altura total de la torre en centímetros cuando el programa te lo solicite.</w:t>
      </w:r>
    </w:p>
    <w:p w14:paraId="38C2DCF0" w14:textId="2FC46C0D" w:rsidR="00752D98" w:rsidRPr="00752D98" w:rsidRDefault="00752D98" w:rsidP="00752D98">
      <w:pPr>
        <w:rPr>
          <w:lang w:val="es-CL"/>
        </w:rPr>
      </w:pPr>
      <w:r>
        <w:rPr>
          <w:lang w:val="es-CL"/>
        </w:rPr>
        <w:t>2</w:t>
      </w:r>
      <w:r w:rsidRPr="00752D98">
        <w:rPr>
          <w:lang w:val="es-CL"/>
        </w:rPr>
        <w:t xml:space="preserve">. </w:t>
      </w:r>
      <w:r>
        <w:rPr>
          <w:lang w:val="es-CL"/>
        </w:rPr>
        <w:t>Seleccionar punto m</w:t>
      </w:r>
      <w:r>
        <w:rPr>
          <w:lang w:val="es-MX"/>
        </w:rPr>
        <w:t>á</w:t>
      </w:r>
      <w:r>
        <w:rPr>
          <w:lang w:val="es-CL"/>
        </w:rPr>
        <w:t>s alto de la torre</w:t>
      </w:r>
      <w:r w:rsidRPr="00752D98">
        <w:rPr>
          <w:lang w:val="es-CL"/>
        </w:rPr>
        <w:t>:</w:t>
      </w:r>
    </w:p>
    <w:p w14:paraId="26A2A640" w14:textId="1F37A1B1" w:rsidR="00752D98" w:rsidRPr="00752D98" w:rsidRDefault="00752D98" w:rsidP="00752D98">
      <w:pPr>
        <w:pStyle w:val="Listaconvietas"/>
        <w:rPr>
          <w:lang w:val="es-CL"/>
        </w:rPr>
      </w:pPr>
      <w:r w:rsidRPr="00752D98">
        <w:rPr>
          <w:lang w:val="es-CL"/>
        </w:rPr>
        <w:t xml:space="preserve">   </w:t>
      </w:r>
      <w:r>
        <w:rPr>
          <w:lang w:val="es-CL"/>
        </w:rPr>
        <w:t xml:space="preserve">Se </w:t>
      </w:r>
      <w:r w:rsidR="004056EE">
        <w:rPr>
          <w:lang w:val="es-CL"/>
        </w:rPr>
        <w:t>abrirá</w:t>
      </w:r>
      <w:r>
        <w:rPr>
          <w:lang w:val="es-CL"/>
        </w:rPr>
        <w:t xml:space="preserve"> una ventana y se deberá seleccionar </w:t>
      </w:r>
      <w:r w:rsidR="004056EE">
        <w:rPr>
          <w:lang w:val="es-CL"/>
        </w:rPr>
        <w:t>la parte de arriba de la torre</w:t>
      </w:r>
      <w:r w:rsidRPr="00752D98">
        <w:rPr>
          <w:lang w:val="es-CL"/>
        </w:rPr>
        <w:t>.</w:t>
      </w:r>
    </w:p>
    <w:p w14:paraId="170E01D7" w14:textId="6838E864" w:rsidR="004056EE" w:rsidRPr="00752D98" w:rsidRDefault="004056EE" w:rsidP="004056EE">
      <w:pPr>
        <w:rPr>
          <w:lang w:val="es-CL"/>
        </w:rPr>
      </w:pPr>
      <w:r>
        <w:rPr>
          <w:lang w:val="es-CL"/>
        </w:rPr>
        <w:t>2</w:t>
      </w:r>
      <w:r w:rsidRPr="00752D98">
        <w:rPr>
          <w:lang w:val="es-CL"/>
        </w:rPr>
        <w:t xml:space="preserve">. </w:t>
      </w:r>
      <w:r>
        <w:rPr>
          <w:lang w:val="es-CL"/>
        </w:rPr>
        <w:t xml:space="preserve">Seleccionar </w:t>
      </w:r>
      <w:r>
        <w:rPr>
          <w:lang w:val="es-CL"/>
        </w:rPr>
        <w:t>alto de la antena</w:t>
      </w:r>
      <w:r w:rsidRPr="00752D98">
        <w:rPr>
          <w:lang w:val="es-CL"/>
        </w:rPr>
        <w:t>:</w:t>
      </w:r>
    </w:p>
    <w:p w14:paraId="0F695EC3" w14:textId="577FCD36" w:rsidR="004056EE" w:rsidRPr="00752D98" w:rsidRDefault="004056EE" w:rsidP="004056EE">
      <w:pPr>
        <w:pStyle w:val="Listaconvietas"/>
        <w:rPr>
          <w:lang w:val="es-CL"/>
        </w:rPr>
      </w:pPr>
      <w:r w:rsidRPr="00752D98">
        <w:rPr>
          <w:lang w:val="es-CL"/>
        </w:rPr>
        <w:t xml:space="preserve">   </w:t>
      </w:r>
      <w:r>
        <w:rPr>
          <w:lang w:val="es-CL"/>
        </w:rPr>
        <w:t xml:space="preserve">Se abrirá una ventana y se deberá seleccionar </w:t>
      </w:r>
      <w:r>
        <w:rPr>
          <w:lang w:val="es-CL"/>
        </w:rPr>
        <w:t>el alto de la antena</w:t>
      </w:r>
      <w:r w:rsidRPr="00752D98">
        <w:rPr>
          <w:lang w:val="es-CL"/>
        </w:rPr>
        <w:t>.</w:t>
      </w:r>
    </w:p>
    <w:p w14:paraId="13E1299F" w14:textId="77777777" w:rsidR="004056EE" w:rsidRPr="00752D98" w:rsidRDefault="004056EE" w:rsidP="00752D98">
      <w:pPr>
        <w:pStyle w:val="Listaconvietas"/>
        <w:numPr>
          <w:ilvl w:val="0"/>
          <w:numId w:val="0"/>
        </w:numPr>
        <w:rPr>
          <w:lang w:val="es-CL"/>
        </w:rPr>
      </w:pPr>
    </w:p>
    <w:p w14:paraId="1D4B62AC" w14:textId="77777777" w:rsidR="00D5115C" w:rsidRPr="00752D98" w:rsidRDefault="00000000">
      <w:pPr>
        <w:pStyle w:val="Ttulo1"/>
        <w:rPr>
          <w:lang w:val="es-CL"/>
        </w:rPr>
      </w:pPr>
      <w:r w:rsidRPr="00752D98">
        <w:rPr>
          <w:lang w:val="es-CL"/>
        </w:rPr>
        <w:lastRenderedPageBreak/>
        <w:t>Paso 5: Subir Reporte a S3</w:t>
      </w:r>
    </w:p>
    <w:p w14:paraId="7015274A" w14:textId="77777777" w:rsidR="00D5115C" w:rsidRPr="00752D98" w:rsidRDefault="00000000">
      <w:pPr>
        <w:rPr>
          <w:lang w:val="es-CL"/>
        </w:rPr>
      </w:pPr>
      <w:r w:rsidRPr="00752D98">
        <w:rPr>
          <w:lang w:val="es-CL"/>
        </w:rPr>
        <w:t xml:space="preserve">Descripción: Este paso sube el reporte generado a un </w:t>
      </w:r>
      <w:proofErr w:type="spellStart"/>
      <w:r w:rsidRPr="00752D98">
        <w:rPr>
          <w:lang w:val="es-CL"/>
        </w:rPr>
        <w:t>bucket</w:t>
      </w:r>
      <w:proofErr w:type="spellEnd"/>
      <w:r w:rsidRPr="00752D98">
        <w:rPr>
          <w:lang w:val="es-CL"/>
        </w:rPr>
        <w:t xml:space="preserve"> de Amazon S3.</w:t>
      </w:r>
    </w:p>
    <w:p w14:paraId="46C6D94E" w14:textId="77777777" w:rsidR="004056EE" w:rsidRPr="00752D98" w:rsidRDefault="004056EE" w:rsidP="004056EE">
      <w:pPr>
        <w:pStyle w:val="Ttulo2"/>
        <w:rPr>
          <w:lang w:val="es-CL"/>
        </w:rPr>
      </w:pPr>
      <w:r w:rsidRPr="00752D98">
        <w:rPr>
          <w:lang w:val="es-CL"/>
        </w:rPr>
        <w:t>In</w:t>
      </w:r>
      <w:r>
        <w:rPr>
          <w:lang w:val="es-CL"/>
        </w:rPr>
        <w:t>strucciones</w:t>
      </w:r>
      <w:r w:rsidRPr="00752D98">
        <w:rPr>
          <w:lang w:val="es-CL"/>
        </w:rPr>
        <w:t>:</w:t>
      </w:r>
    </w:p>
    <w:p w14:paraId="3B9E8ED0" w14:textId="38B1DE88" w:rsidR="00D5115C" w:rsidRPr="00752D98" w:rsidRDefault="00000000">
      <w:pPr>
        <w:rPr>
          <w:lang w:val="es-CL"/>
        </w:rPr>
      </w:pPr>
      <w:r w:rsidRPr="00752D98">
        <w:rPr>
          <w:lang w:val="es-CL"/>
        </w:rPr>
        <w:t xml:space="preserve">1. </w:t>
      </w:r>
      <w:r w:rsidR="004056EE">
        <w:rPr>
          <w:lang w:val="es-CL"/>
        </w:rPr>
        <w:t>Ingresar ID</w:t>
      </w:r>
      <w:r w:rsidRPr="00752D98">
        <w:rPr>
          <w:lang w:val="es-CL"/>
        </w:rPr>
        <w:t>:</w:t>
      </w:r>
    </w:p>
    <w:p w14:paraId="4CD9A3CB" w14:textId="55927680" w:rsidR="00D5115C" w:rsidRPr="00752D98" w:rsidRDefault="00000000">
      <w:pPr>
        <w:pStyle w:val="Listaconvietas"/>
        <w:rPr>
          <w:lang w:val="es-CL"/>
        </w:rPr>
      </w:pPr>
      <w:r w:rsidRPr="00752D98">
        <w:rPr>
          <w:lang w:val="es-CL"/>
        </w:rPr>
        <w:t xml:space="preserve">   </w:t>
      </w:r>
      <w:r w:rsidR="004056EE">
        <w:rPr>
          <w:lang w:val="es-CL"/>
        </w:rPr>
        <w:t xml:space="preserve">Ingresa el </w:t>
      </w:r>
      <w:r w:rsidR="004056EE" w:rsidRPr="00752D98">
        <w:rPr>
          <w:lang w:val="es-CL"/>
        </w:rPr>
        <w:t>ID del levantamiento</w:t>
      </w:r>
      <w:r w:rsidR="004056EE">
        <w:rPr>
          <w:lang w:val="es-CL"/>
        </w:rPr>
        <w:t xml:space="preserve"> e </w:t>
      </w:r>
      <w:r w:rsidR="004056EE" w:rsidRPr="00752D98">
        <w:rPr>
          <w:lang w:val="es-CL"/>
        </w:rPr>
        <w:t xml:space="preserve">ID de medición </w:t>
      </w:r>
      <w:r w:rsidR="004056EE">
        <w:rPr>
          <w:lang w:val="es-CL"/>
        </w:rPr>
        <w:t>y se subirá el reporte al S3.</w:t>
      </w:r>
    </w:p>
    <w:p w14:paraId="546D819B" w14:textId="77777777" w:rsidR="00D5115C" w:rsidRPr="00752D98" w:rsidRDefault="00000000">
      <w:pPr>
        <w:pStyle w:val="Ttulo1"/>
        <w:rPr>
          <w:lang w:val="es-CL"/>
        </w:rPr>
      </w:pPr>
      <w:r w:rsidRPr="00752D98">
        <w:rPr>
          <w:lang w:val="es-CL"/>
        </w:rPr>
        <w:t>Paso 6: Actualizar Reporte desde Excel</w:t>
      </w:r>
    </w:p>
    <w:p w14:paraId="0811EF81" w14:textId="60C6C5C0" w:rsidR="00D5115C" w:rsidRPr="00752D98" w:rsidRDefault="00000000">
      <w:pPr>
        <w:rPr>
          <w:lang w:val="es-CL"/>
        </w:rPr>
      </w:pPr>
      <w:r w:rsidRPr="00752D98">
        <w:rPr>
          <w:lang w:val="es-CL"/>
        </w:rPr>
        <w:t>Descripción: Este paso permite actualizar el reporte generado utilizando un archivo de Excel.</w:t>
      </w:r>
      <w:r w:rsidR="004056EE">
        <w:rPr>
          <w:lang w:val="es-CL"/>
        </w:rPr>
        <w:t xml:space="preserve"> Puede que se hagan modificaciones en el Excel y esto ayudará a actualizar el reporte según ese Excel.</w:t>
      </w:r>
    </w:p>
    <w:p w14:paraId="0497C3AA" w14:textId="77777777" w:rsidR="004056EE" w:rsidRPr="00752D98" w:rsidRDefault="004056EE" w:rsidP="004056EE">
      <w:pPr>
        <w:pStyle w:val="Ttulo2"/>
        <w:rPr>
          <w:lang w:val="es-CL"/>
        </w:rPr>
      </w:pPr>
      <w:r w:rsidRPr="00752D98">
        <w:rPr>
          <w:lang w:val="es-CL"/>
        </w:rPr>
        <w:t>In</w:t>
      </w:r>
      <w:r>
        <w:rPr>
          <w:lang w:val="es-CL"/>
        </w:rPr>
        <w:t>strucciones</w:t>
      </w:r>
      <w:r w:rsidRPr="00752D98">
        <w:rPr>
          <w:lang w:val="es-CL"/>
        </w:rPr>
        <w:t>:</w:t>
      </w:r>
    </w:p>
    <w:p w14:paraId="1A40D81E" w14:textId="77777777" w:rsidR="00D5115C" w:rsidRPr="00752D98" w:rsidRDefault="00000000">
      <w:pPr>
        <w:rPr>
          <w:lang w:val="es-CL"/>
        </w:rPr>
      </w:pPr>
      <w:r w:rsidRPr="00752D98">
        <w:rPr>
          <w:lang w:val="es-CL"/>
        </w:rPr>
        <w:t>1. Seleccionar Archivo Excel:</w:t>
      </w:r>
    </w:p>
    <w:p w14:paraId="44AFBCE2" w14:textId="445ED17F" w:rsidR="00D5115C" w:rsidRPr="00752D98" w:rsidRDefault="00000000">
      <w:pPr>
        <w:pStyle w:val="Listaconvietas"/>
        <w:rPr>
          <w:lang w:val="es-CL"/>
        </w:rPr>
      </w:pPr>
      <w:r w:rsidRPr="00752D98">
        <w:rPr>
          <w:lang w:val="es-CL"/>
        </w:rPr>
        <w:t xml:space="preserve">    Selecciona el archivo Excel que contiene las actualizaciones cuando el programa lo solicite</w:t>
      </w:r>
      <w:r w:rsidR="004056EE">
        <w:rPr>
          <w:lang w:val="es-CL"/>
        </w:rPr>
        <w:t xml:space="preserve"> y el reporte se actualizará.</w:t>
      </w:r>
    </w:p>
    <w:p w14:paraId="24EDF69B" w14:textId="77777777" w:rsidR="00D5115C" w:rsidRPr="00752D98" w:rsidRDefault="00000000">
      <w:pPr>
        <w:pStyle w:val="Ttulo1"/>
        <w:rPr>
          <w:lang w:val="es-CL"/>
        </w:rPr>
      </w:pPr>
      <w:r w:rsidRPr="00752D98">
        <w:rPr>
          <w:lang w:val="es-CL"/>
        </w:rPr>
        <w:t>Paso 7: Borrar Archivos Locales</w:t>
      </w:r>
    </w:p>
    <w:p w14:paraId="581A5D3E" w14:textId="77777777" w:rsidR="00D5115C" w:rsidRPr="00752D98" w:rsidRDefault="00000000">
      <w:pPr>
        <w:rPr>
          <w:lang w:val="es-CL"/>
        </w:rPr>
      </w:pPr>
      <w:r w:rsidRPr="00752D98">
        <w:rPr>
          <w:lang w:val="es-CL"/>
        </w:rPr>
        <w:t>Descripción: Este paso elimina los archivos locales que ya no son necesarios, después de haber subido el reporte a S3.</w:t>
      </w:r>
    </w:p>
    <w:p w14:paraId="34914832" w14:textId="77777777" w:rsidR="004056EE" w:rsidRPr="00752D98" w:rsidRDefault="004056EE" w:rsidP="004056EE">
      <w:pPr>
        <w:pStyle w:val="Ttulo2"/>
        <w:rPr>
          <w:lang w:val="es-CL"/>
        </w:rPr>
      </w:pPr>
      <w:r w:rsidRPr="00752D98">
        <w:rPr>
          <w:lang w:val="es-CL"/>
        </w:rPr>
        <w:t>In</w:t>
      </w:r>
      <w:r>
        <w:rPr>
          <w:lang w:val="es-CL"/>
        </w:rPr>
        <w:t>strucciones</w:t>
      </w:r>
      <w:r w:rsidRPr="00752D98">
        <w:rPr>
          <w:lang w:val="es-CL"/>
        </w:rPr>
        <w:t>:</w:t>
      </w:r>
    </w:p>
    <w:p w14:paraId="448B7A3C" w14:textId="77777777" w:rsidR="004056EE" w:rsidRPr="00752D98" w:rsidRDefault="004056EE" w:rsidP="004056EE">
      <w:pPr>
        <w:rPr>
          <w:lang w:val="es-CL"/>
        </w:rPr>
      </w:pPr>
      <w:r w:rsidRPr="00752D98">
        <w:rPr>
          <w:lang w:val="es-CL"/>
        </w:rPr>
        <w:t xml:space="preserve">1. </w:t>
      </w:r>
      <w:r>
        <w:rPr>
          <w:lang w:val="es-CL"/>
        </w:rPr>
        <w:t>Ingresar ID</w:t>
      </w:r>
      <w:r w:rsidRPr="00752D98">
        <w:rPr>
          <w:lang w:val="es-CL"/>
        </w:rPr>
        <w:t>:</w:t>
      </w:r>
    </w:p>
    <w:p w14:paraId="35DD21FF" w14:textId="048F9FD9" w:rsidR="004056EE" w:rsidRPr="00752D98" w:rsidRDefault="004056EE" w:rsidP="004056EE">
      <w:pPr>
        <w:pStyle w:val="Listaconvietas"/>
        <w:rPr>
          <w:lang w:val="es-CL"/>
        </w:rPr>
      </w:pPr>
      <w:r w:rsidRPr="00752D98">
        <w:rPr>
          <w:lang w:val="es-CL"/>
        </w:rPr>
        <w:t xml:space="preserve">   </w:t>
      </w:r>
      <w:r>
        <w:rPr>
          <w:lang w:val="es-CL"/>
        </w:rPr>
        <w:t xml:space="preserve">Ingresa el </w:t>
      </w:r>
      <w:r w:rsidRPr="00752D98">
        <w:rPr>
          <w:lang w:val="es-CL"/>
        </w:rPr>
        <w:t>ID del levantamiento</w:t>
      </w:r>
      <w:r>
        <w:rPr>
          <w:lang w:val="es-CL"/>
        </w:rPr>
        <w:t xml:space="preserve"> e </w:t>
      </w:r>
      <w:r w:rsidRPr="00752D98">
        <w:rPr>
          <w:lang w:val="es-CL"/>
        </w:rPr>
        <w:t xml:space="preserve">ID de medición </w:t>
      </w:r>
      <w:r>
        <w:rPr>
          <w:lang w:val="es-CL"/>
        </w:rPr>
        <w:t xml:space="preserve">y se </w:t>
      </w:r>
      <w:r>
        <w:rPr>
          <w:lang w:val="es-CL"/>
        </w:rPr>
        <w:t>borraran todos los archivos locales</w:t>
      </w:r>
      <w:r>
        <w:rPr>
          <w:lang w:val="es-CL"/>
        </w:rPr>
        <w:t>.</w:t>
      </w:r>
    </w:p>
    <w:p w14:paraId="7D05BDC4" w14:textId="233B49F7" w:rsidR="00D5115C" w:rsidRPr="00752D98" w:rsidRDefault="00D5115C" w:rsidP="004056EE">
      <w:pPr>
        <w:pStyle w:val="Ttulo2"/>
        <w:rPr>
          <w:lang w:val="es-CL"/>
        </w:rPr>
      </w:pPr>
    </w:p>
    <w:sectPr w:rsidR="00D5115C" w:rsidRPr="00752D9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7B029F4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9655EA9"/>
    <w:multiLevelType w:val="hybridMultilevel"/>
    <w:tmpl w:val="9546138E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FCA4B4C"/>
    <w:multiLevelType w:val="hybridMultilevel"/>
    <w:tmpl w:val="9A8EDF56"/>
    <w:lvl w:ilvl="0" w:tplc="7206C204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4F0C90"/>
    <w:multiLevelType w:val="hybridMultilevel"/>
    <w:tmpl w:val="3D6471C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5296549">
    <w:abstractNumId w:val="8"/>
  </w:num>
  <w:num w:numId="2" w16cid:durableId="1373312276">
    <w:abstractNumId w:val="6"/>
  </w:num>
  <w:num w:numId="3" w16cid:durableId="2089384395">
    <w:abstractNumId w:val="5"/>
  </w:num>
  <w:num w:numId="4" w16cid:durableId="2101753017">
    <w:abstractNumId w:val="4"/>
  </w:num>
  <w:num w:numId="5" w16cid:durableId="1614285491">
    <w:abstractNumId w:val="7"/>
  </w:num>
  <w:num w:numId="6" w16cid:durableId="553582801">
    <w:abstractNumId w:val="3"/>
  </w:num>
  <w:num w:numId="7" w16cid:durableId="1046952900">
    <w:abstractNumId w:val="2"/>
  </w:num>
  <w:num w:numId="8" w16cid:durableId="325479246">
    <w:abstractNumId w:val="1"/>
  </w:num>
  <w:num w:numId="9" w16cid:durableId="1724668987">
    <w:abstractNumId w:val="0"/>
  </w:num>
  <w:num w:numId="10" w16cid:durableId="568616261">
    <w:abstractNumId w:val="9"/>
  </w:num>
  <w:num w:numId="11" w16cid:durableId="363990110">
    <w:abstractNumId w:val="11"/>
  </w:num>
  <w:num w:numId="12" w16cid:durableId="37670948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B1F5C"/>
    <w:rsid w:val="004056EE"/>
    <w:rsid w:val="0050436D"/>
    <w:rsid w:val="006E444C"/>
    <w:rsid w:val="006F006B"/>
    <w:rsid w:val="00752D98"/>
    <w:rsid w:val="008A75EE"/>
    <w:rsid w:val="00AA1D8D"/>
    <w:rsid w:val="00B47730"/>
    <w:rsid w:val="00B6004F"/>
    <w:rsid w:val="00CB0664"/>
    <w:rsid w:val="00D5115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47A2DD"/>
  <w14:defaultImageDpi w14:val="300"/>
  <w15:docId w15:val="{F495056F-EB01-4097-B662-D0320CC06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6EE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1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9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4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13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5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09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3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3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876</Words>
  <Characters>4822</Characters>
  <Application>Microsoft Office Word</Application>
  <DocSecurity>0</DocSecurity>
  <Lines>40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5687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Matías Navarrete</cp:lastModifiedBy>
  <cp:revision>2</cp:revision>
  <dcterms:created xsi:type="dcterms:W3CDTF">2024-08-20T21:42:00Z</dcterms:created>
  <dcterms:modified xsi:type="dcterms:W3CDTF">2024-08-20T21:42:00Z</dcterms:modified>
  <cp:category/>
</cp:coreProperties>
</file>